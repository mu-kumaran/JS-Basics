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3AB6F" w14:textId="77777777" w:rsidR="00412CEA" w:rsidRDefault="00097457">
      <w:pPr>
        <w:jc w:val="center"/>
      </w:pPr>
      <w:r>
        <w:rPr>
          <w:b/>
          <w:color w:val="003366"/>
          <w:sz w:val="36"/>
        </w:rPr>
        <w:t xml:space="preserve">Manoj Kumar </w:t>
      </w:r>
      <w:proofErr w:type="spellStart"/>
      <w:r>
        <w:rPr>
          <w:b/>
          <w:color w:val="003366"/>
          <w:sz w:val="36"/>
        </w:rPr>
        <w:t>Dharmalingam</w:t>
      </w:r>
      <w:proofErr w:type="spellEnd"/>
      <w:r>
        <w:rPr>
          <w:b/>
          <w:color w:val="003366"/>
          <w:sz w:val="36"/>
        </w:rPr>
        <w:br/>
      </w:r>
    </w:p>
    <w:p w14:paraId="78749A90" w14:textId="42EA1230" w:rsidR="00412CEA" w:rsidRPr="007E70B3" w:rsidRDefault="00097457">
      <w:pPr>
        <w:jc w:val="center"/>
        <w:rPr>
          <w:sz w:val="24"/>
          <w:szCs w:val="24"/>
        </w:rPr>
      </w:pPr>
      <w:r>
        <w:rPr>
          <w:sz w:val="20"/>
        </w:rPr>
        <w:t>📞</w:t>
      </w:r>
      <w:r w:rsidR="008E3F86" w:rsidRPr="007E70B3">
        <w:rPr>
          <w:szCs w:val="24"/>
        </w:rPr>
        <w:t>+91-</w:t>
      </w:r>
      <w:r w:rsidRPr="007E70B3">
        <w:rPr>
          <w:szCs w:val="24"/>
        </w:rPr>
        <w:t xml:space="preserve">7604938042 | ✉️ mu.kumaran1991@gmail.com | 🌐 </w:t>
      </w:r>
      <w:hyperlink r:id="rId6" w:history="1">
        <w:proofErr w:type="spellStart"/>
        <w:r w:rsidR="009A7C28" w:rsidRPr="007E70B3">
          <w:rPr>
            <w:rStyle w:val="Hyperlink"/>
            <w:szCs w:val="24"/>
          </w:rPr>
          <w:t>G</w:t>
        </w:r>
        <w:r w:rsidR="00912181" w:rsidRPr="007E70B3">
          <w:rPr>
            <w:rStyle w:val="Hyperlink"/>
            <w:szCs w:val="24"/>
          </w:rPr>
          <w:t>i</w:t>
        </w:r>
        <w:r w:rsidR="009A7C28" w:rsidRPr="007E70B3">
          <w:rPr>
            <w:rStyle w:val="Hyperlink"/>
            <w:szCs w:val="24"/>
          </w:rPr>
          <w:t>thub</w:t>
        </w:r>
        <w:proofErr w:type="spellEnd"/>
      </w:hyperlink>
      <w:r w:rsidR="005C0462">
        <w:t xml:space="preserve"> </w:t>
      </w:r>
      <w:r w:rsidRPr="007E70B3">
        <w:rPr>
          <w:szCs w:val="24"/>
        </w:rPr>
        <w:t xml:space="preserve">| 🔗 </w:t>
      </w:r>
      <w:hyperlink r:id="rId7" w:history="1">
        <w:r w:rsidR="00E33376" w:rsidRPr="007E70B3">
          <w:rPr>
            <w:rStyle w:val="Hyperlink"/>
            <w:szCs w:val="24"/>
          </w:rPr>
          <w:t>LinkedIn</w:t>
        </w:r>
      </w:hyperlink>
      <w:r w:rsidRPr="007E70B3">
        <w:rPr>
          <w:szCs w:val="24"/>
        </w:rPr>
        <w:br/>
        <w:t xml:space="preserve">🏠 #60-A, S. P. Colony (East), </w:t>
      </w:r>
      <w:proofErr w:type="spellStart"/>
      <w:r w:rsidRPr="007E70B3">
        <w:rPr>
          <w:szCs w:val="24"/>
        </w:rPr>
        <w:t>Kongu</w:t>
      </w:r>
      <w:proofErr w:type="spellEnd"/>
      <w:r w:rsidRPr="007E70B3">
        <w:rPr>
          <w:szCs w:val="24"/>
        </w:rPr>
        <w:t xml:space="preserve"> Nagar, </w:t>
      </w:r>
      <w:proofErr w:type="spellStart"/>
      <w:r w:rsidRPr="007E70B3">
        <w:rPr>
          <w:szCs w:val="24"/>
        </w:rPr>
        <w:t>Vengamedu</w:t>
      </w:r>
      <w:proofErr w:type="spellEnd"/>
      <w:r w:rsidRPr="007E70B3">
        <w:rPr>
          <w:szCs w:val="24"/>
        </w:rPr>
        <w:t>, Karur - 639006</w:t>
      </w:r>
    </w:p>
    <w:p w14:paraId="2C5A6CF7" w14:textId="77777777" w:rsidR="00412CEA" w:rsidRDefault="00097457">
      <w:r>
        <w:rPr>
          <w:b/>
          <w:color w:val="0066CC"/>
          <w:sz w:val="28"/>
        </w:rPr>
        <w:t>Profile Summary</w:t>
      </w:r>
    </w:p>
    <w:p w14:paraId="1A148688" w14:textId="764EC71C" w:rsidR="00DD50C6" w:rsidRDefault="009B01F0">
      <w:r w:rsidRPr="009B01F0">
        <w:t>Passionate entry-level software developer with a strong interest in Full Stack development, SaaS solutions, API integration and AI driven applications. Eager to contribute to innovative projects, continuously learn new technologies, and grow within a collaborative</w:t>
      </w:r>
      <w:r w:rsidR="008A6286">
        <w:t xml:space="preserve"> </w:t>
      </w:r>
      <w:r w:rsidRPr="009B01F0">
        <w:t>development team.</w:t>
      </w:r>
    </w:p>
    <w:p w14:paraId="0AEE518B" w14:textId="484BAC0F" w:rsidR="00412CEA" w:rsidRDefault="00097457">
      <w:r>
        <w:rPr>
          <w:b/>
          <w:color w:val="0066CC"/>
          <w:sz w:val="28"/>
        </w:rPr>
        <w:t>Technical Skills</w:t>
      </w:r>
    </w:p>
    <w:p w14:paraId="73BAFAD0" w14:textId="7B2E0D4C" w:rsidR="00412CEA" w:rsidRDefault="00097457">
      <w:r>
        <w:t xml:space="preserve">• </w:t>
      </w:r>
      <w:r w:rsidRPr="00E76959">
        <w:rPr>
          <w:b/>
          <w:bCs/>
        </w:rPr>
        <w:t>Languages</w:t>
      </w:r>
      <w:r>
        <w:t>: JavaScript, Python</w:t>
      </w:r>
      <w:r>
        <w:br/>
        <w:t xml:space="preserve">• </w:t>
      </w:r>
      <w:r w:rsidRPr="00E76959">
        <w:rPr>
          <w:b/>
          <w:bCs/>
        </w:rPr>
        <w:t>Web</w:t>
      </w:r>
      <w:r>
        <w:t>: HTML, CSS, React</w:t>
      </w:r>
      <w:r w:rsidR="004C7481">
        <w:t>.js</w:t>
      </w:r>
      <w:r>
        <w:t>, Node.js</w:t>
      </w:r>
      <w:r w:rsidR="00D4255E">
        <w:t>,</w:t>
      </w:r>
      <w:r w:rsidR="004C7481">
        <w:t xml:space="preserve"> Express.js</w:t>
      </w:r>
      <w:r w:rsidR="00173C37">
        <w:t>, Bootstrap</w:t>
      </w:r>
      <w:r>
        <w:br/>
        <w:t xml:space="preserve">• </w:t>
      </w:r>
      <w:r w:rsidRPr="00E76959">
        <w:rPr>
          <w:b/>
          <w:bCs/>
        </w:rPr>
        <w:t>Databases</w:t>
      </w:r>
      <w:r>
        <w:t>: MongoDB, MySQL</w:t>
      </w:r>
      <w:r>
        <w:br/>
        <w:t xml:space="preserve">• </w:t>
      </w:r>
      <w:r w:rsidRPr="00E76959">
        <w:rPr>
          <w:b/>
          <w:bCs/>
        </w:rPr>
        <w:t>Tools</w:t>
      </w:r>
      <w:r>
        <w:t>: Git, GitHub, Postman, VS Code, Netlify, Render</w:t>
      </w:r>
      <w:r>
        <w:br/>
        <w:t xml:space="preserve">• </w:t>
      </w:r>
      <w:r w:rsidRPr="00E76959">
        <w:rPr>
          <w:b/>
          <w:bCs/>
        </w:rPr>
        <w:t>Concepts</w:t>
      </w:r>
      <w:r>
        <w:t>: REST APIs, OOP, MVC, Responsive Design</w:t>
      </w:r>
    </w:p>
    <w:p w14:paraId="6734FC0A" w14:textId="77777777" w:rsidR="00412CEA" w:rsidRDefault="00097457">
      <w:pPr>
        <w:rPr>
          <w:b/>
          <w:color w:val="0066CC"/>
          <w:sz w:val="28"/>
        </w:rPr>
      </w:pPr>
      <w:r>
        <w:rPr>
          <w:b/>
          <w:color w:val="0066CC"/>
          <w:sz w:val="28"/>
        </w:rPr>
        <w:t>Projects</w:t>
      </w:r>
    </w:p>
    <w:p w14:paraId="6A1D352A" w14:textId="03513A26" w:rsidR="000D69FD" w:rsidRDefault="0022164A">
      <w:pPr>
        <w:rPr>
          <w:b/>
          <w:bCs/>
        </w:rPr>
      </w:pPr>
      <w:r w:rsidRPr="0022164A">
        <w:rPr>
          <w:b/>
          <w:bCs/>
        </w:rPr>
        <w:t>Mini Super</w:t>
      </w:r>
      <w:r>
        <w:rPr>
          <w:b/>
          <w:bCs/>
        </w:rPr>
        <w:t>market</w:t>
      </w:r>
      <w:r w:rsidR="00AB5AE6">
        <w:rPr>
          <w:b/>
          <w:bCs/>
        </w:rPr>
        <w:t xml:space="preserve"> Cashier App – Python</w:t>
      </w:r>
    </w:p>
    <w:p w14:paraId="53E30C91" w14:textId="47E93FBA" w:rsidR="004D3B23" w:rsidRDefault="004D3B23" w:rsidP="00F67089">
      <w:pPr>
        <w:spacing w:after="0" w:line="240" w:lineRule="auto"/>
      </w:pPr>
      <w:r>
        <w:t xml:space="preserve">• </w:t>
      </w:r>
      <w:r w:rsidR="00022A52" w:rsidRPr="00022A52">
        <w:t>Built a Python-based mini supermarket cashier app with billing and inventory features.</w:t>
      </w:r>
    </w:p>
    <w:p w14:paraId="364B98D8" w14:textId="6C8AD3E8" w:rsidR="000155D2" w:rsidRDefault="000155D2" w:rsidP="00F67089">
      <w:pPr>
        <w:spacing w:after="0" w:line="240" w:lineRule="auto"/>
      </w:pPr>
      <w:r>
        <w:t>• Link:</w:t>
      </w:r>
      <w:r w:rsidR="008B33CC">
        <w:t xml:space="preserve"> </w:t>
      </w:r>
      <w:hyperlink r:id="rId8" w:history="1">
        <w:r w:rsidR="009B4D39" w:rsidRPr="009B4D39">
          <w:rPr>
            <w:rStyle w:val="Hyperlink"/>
          </w:rPr>
          <w:t>https://github.com/mu-kumaran/Mini-Supermarket-Cashier-App</w:t>
        </w:r>
      </w:hyperlink>
    </w:p>
    <w:p w14:paraId="0F563209" w14:textId="77777777" w:rsidR="000155D2" w:rsidRDefault="000155D2" w:rsidP="00F67089">
      <w:pPr>
        <w:spacing w:after="0" w:line="240" w:lineRule="auto"/>
      </w:pPr>
    </w:p>
    <w:p w14:paraId="075B41D4" w14:textId="45890E5A" w:rsidR="008B33CC" w:rsidRDefault="008B33CC" w:rsidP="008B33CC">
      <w:pPr>
        <w:rPr>
          <w:b/>
          <w:bCs/>
        </w:rPr>
      </w:pPr>
      <w:r>
        <w:rPr>
          <w:b/>
          <w:bCs/>
        </w:rPr>
        <w:t>Library Management App – Python</w:t>
      </w:r>
    </w:p>
    <w:p w14:paraId="52F90A67" w14:textId="00BB0C87" w:rsidR="008B33CC" w:rsidRDefault="008B33CC" w:rsidP="008B33CC">
      <w:pPr>
        <w:spacing w:after="0" w:line="240" w:lineRule="auto"/>
      </w:pPr>
      <w:r>
        <w:t xml:space="preserve">• Built a </w:t>
      </w:r>
      <w:r w:rsidR="001F2204" w:rsidRPr="001F2204">
        <w:t xml:space="preserve">Python-based library management </w:t>
      </w:r>
      <w:r w:rsidR="00DF6BFE">
        <w:t>app</w:t>
      </w:r>
      <w:r w:rsidR="001F2204" w:rsidRPr="001F2204">
        <w:t xml:space="preserve"> </w:t>
      </w:r>
      <w:r w:rsidR="00CD789A" w:rsidRPr="00CD789A">
        <w:t>for book tracking and user management.</w:t>
      </w:r>
    </w:p>
    <w:p w14:paraId="3710E796" w14:textId="3461C307" w:rsidR="008B33CC" w:rsidRDefault="008B33CC" w:rsidP="008B33CC">
      <w:pPr>
        <w:spacing w:after="0" w:line="240" w:lineRule="auto"/>
      </w:pPr>
      <w:r>
        <w:t xml:space="preserve">• Link: </w:t>
      </w:r>
      <w:hyperlink r:id="rId9" w:history="1">
        <w:r w:rsidR="00881230" w:rsidRPr="00881230">
          <w:rPr>
            <w:rStyle w:val="Hyperlink"/>
          </w:rPr>
          <w:t>https://github.com/mu-kumaran/Library-Management-App</w:t>
        </w:r>
      </w:hyperlink>
    </w:p>
    <w:p w14:paraId="70BC6AD4" w14:textId="77777777" w:rsidR="008B33CC" w:rsidRPr="00AB5AE6" w:rsidRDefault="008B33CC" w:rsidP="00F67089">
      <w:pPr>
        <w:spacing w:after="0" w:line="240" w:lineRule="auto"/>
      </w:pPr>
    </w:p>
    <w:p w14:paraId="76B5FCD9" w14:textId="77777777" w:rsidR="00412CEA" w:rsidRPr="00EE26FB" w:rsidRDefault="00097457">
      <w:pPr>
        <w:rPr>
          <w:b/>
          <w:bCs/>
        </w:rPr>
      </w:pPr>
      <w:r w:rsidRPr="00EE26FB">
        <w:rPr>
          <w:b/>
          <w:bCs/>
        </w:rPr>
        <w:t>Current Weather App – React JS, OpenWeatherMap API</w:t>
      </w:r>
    </w:p>
    <w:p w14:paraId="3EB1FC48" w14:textId="208D34FD" w:rsidR="00412CEA" w:rsidRDefault="00097457">
      <w:r>
        <w:t>• Built a responsive app that displays live weather data for selected cities.</w:t>
      </w:r>
      <w:r>
        <w:br/>
        <w:t xml:space="preserve">• Deployed: </w:t>
      </w:r>
      <w:hyperlink r:id="rId10" w:history="1">
        <w:r w:rsidR="00412CEA" w:rsidRPr="00557831">
          <w:rPr>
            <w:rStyle w:val="Hyperlink"/>
          </w:rPr>
          <w:t>https://mu-kumaran.github.io/currentweatherapp/</w:t>
        </w:r>
      </w:hyperlink>
    </w:p>
    <w:p w14:paraId="4D281BEA" w14:textId="77777777" w:rsidR="00412CEA" w:rsidRPr="00EE26FB" w:rsidRDefault="00097457">
      <w:pPr>
        <w:rPr>
          <w:b/>
          <w:bCs/>
        </w:rPr>
      </w:pPr>
      <w:r w:rsidRPr="00EE26FB">
        <w:rPr>
          <w:b/>
          <w:bCs/>
        </w:rPr>
        <w:t>Shopping Cart UI – HTML, CSS</w:t>
      </w:r>
    </w:p>
    <w:p w14:paraId="16C3BDF9" w14:textId="1D1345C5" w:rsidR="00412CEA" w:rsidRDefault="00097457">
      <w:r>
        <w:t xml:space="preserve">• Created a </w:t>
      </w:r>
      <w:r w:rsidR="004751EB">
        <w:t>static</w:t>
      </w:r>
      <w:r>
        <w:t xml:space="preserve"> shopping cart front-end interface.</w:t>
      </w:r>
      <w:r>
        <w:br/>
        <w:t xml:space="preserve">• Deployed: </w:t>
      </w:r>
      <w:hyperlink r:id="rId11" w:history="1">
        <w:r w:rsidR="00412CEA" w:rsidRPr="00557831">
          <w:rPr>
            <w:rStyle w:val="Hyperlink"/>
          </w:rPr>
          <w:t>https://shopresso.netlify.app/</w:t>
        </w:r>
      </w:hyperlink>
    </w:p>
    <w:p w14:paraId="6E5BA463" w14:textId="77777777" w:rsidR="00412CEA" w:rsidRPr="00EE26FB" w:rsidRDefault="00097457">
      <w:pPr>
        <w:rPr>
          <w:b/>
          <w:bCs/>
        </w:rPr>
      </w:pPr>
      <w:r w:rsidRPr="00EE26FB">
        <w:rPr>
          <w:b/>
          <w:bCs/>
        </w:rPr>
        <w:t>Travel Site UI – HTML, CSS, JavaScript</w:t>
      </w:r>
    </w:p>
    <w:p w14:paraId="4CBE6D3D" w14:textId="1BB2CAD6" w:rsidR="00412CEA" w:rsidRDefault="00097457">
      <w:r>
        <w:t xml:space="preserve">• Developed an </w:t>
      </w:r>
      <w:r w:rsidR="004751EB">
        <w:t>static</w:t>
      </w:r>
      <w:r>
        <w:t xml:space="preserve"> travel booking site interface.</w:t>
      </w:r>
      <w:r>
        <w:br/>
        <w:t xml:space="preserve">• Deployed: </w:t>
      </w:r>
      <w:hyperlink r:id="rId12" w:history="1">
        <w:r w:rsidR="00412CEA" w:rsidRPr="003C229B">
          <w:rPr>
            <w:rStyle w:val="Hyperlink"/>
          </w:rPr>
          <w:t>https://mu-kumaran.github.io/MyJourney/</w:t>
        </w:r>
      </w:hyperlink>
    </w:p>
    <w:p w14:paraId="40719FFE" w14:textId="77777777" w:rsidR="00412CEA" w:rsidRDefault="00097457">
      <w:r>
        <w:rPr>
          <w:b/>
          <w:color w:val="0066CC"/>
          <w:sz w:val="28"/>
        </w:rPr>
        <w:lastRenderedPageBreak/>
        <w:t>Education</w:t>
      </w:r>
    </w:p>
    <w:p w14:paraId="62139D27" w14:textId="4A5DBDB4" w:rsidR="00412CEA" w:rsidRDefault="00097457">
      <w:r w:rsidRPr="00603C7A">
        <w:rPr>
          <w:b/>
          <w:bCs/>
        </w:rPr>
        <w:t>Indian Institute of Technology Madras, Chennai</w:t>
      </w:r>
      <w:r>
        <w:br/>
        <w:t>Coursework towards M.S in Ocean Engineering, 2013–2018</w:t>
      </w:r>
      <w:r>
        <w:br/>
        <w:t>• CGPA: 8.5 | Research Assistant</w:t>
      </w:r>
    </w:p>
    <w:p w14:paraId="2580BEC1" w14:textId="77777777" w:rsidR="00412CEA" w:rsidRDefault="00097457">
      <w:r w:rsidRPr="00603C7A">
        <w:rPr>
          <w:b/>
          <w:bCs/>
        </w:rPr>
        <w:t>Anna University of Technology, Tiruchirappalli</w:t>
      </w:r>
      <w:r>
        <w:br/>
        <w:t>B.E in Civil Engineering, 2008–2012</w:t>
      </w:r>
      <w:r>
        <w:br/>
        <w:t>• CGPA: 7.66</w:t>
      </w:r>
    </w:p>
    <w:p w14:paraId="5722C6EE" w14:textId="77777777" w:rsidR="00412CEA" w:rsidRDefault="00097457">
      <w:proofErr w:type="spellStart"/>
      <w:r w:rsidRPr="00603C7A">
        <w:rPr>
          <w:b/>
          <w:bCs/>
        </w:rPr>
        <w:t>Paundamangalam</w:t>
      </w:r>
      <w:proofErr w:type="spellEnd"/>
      <w:r w:rsidRPr="00603C7A">
        <w:rPr>
          <w:b/>
          <w:bCs/>
        </w:rPr>
        <w:t xml:space="preserve"> Vivekananda Hr. Sec. School, Namakkal</w:t>
      </w:r>
      <w:r>
        <w:br/>
        <w:t>Class XII – Tamil Nadu State Board, 2008</w:t>
      </w:r>
      <w:r>
        <w:br/>
        <w:t>• 90.83%</w:t>
      </w:r>
    </w:p>
    <w:p w14:paraId="6C3689FA" w14:textId="77777777" w:rsidR="00412CEA" w:rsidRDefault="00097457">
      <w:r w:rsidRPr="00603C7A">
        <w:rPr>
          <w:b/>
          <w:bCs/>
        </w:rPr>
        <w:t>Cheran Matric Hr. Sec. School, Karur</w:t>
      </w:r>
      <w:r>
        <w:br/>
        <w:t>Class X – Matriculation Board, 2007</w:t>
      </w:r>
      <w:r>
        <w:br/>
        <w:t>• 89%</w:t>
      </w:r>
    </w:p>
    <w:p w14:paraId="03581CC8" w14:textId="77777777" w:rsidR="00412CEA" w:rsidRDefault="00097457">
      <w:r>
        <w:rPr>
          <w:b/>
          <w:color w:val="0066CC"/>
          <w:sz w:val="28"/>
        </w:rPr>
        <w:t>Certifications</w:t>
      </w:r>
    </w:p>
    <w:p w14:paraId="6654D9EE" w14:textId="05FFDB71" w:rsidR="00412CEA" w:rsidRDefault="00097457">
      <w:r>
        <w:t xml:space="preserve">• </w:t>
      </w:r>
      <w:r w:rsidR="002C1796">
        <w:t>Python [</w:t>
      </w:r>
      <w:hyperlink r:id="rId13" w:history="1">
        <w:r w:rsidR="002C1796" w:rsidRPr="004D0F5B">
          <w:rPr>
            <w:rStyle w:val="Hyperlink"/>
          </w:rPr>
          <w:t>Link</w:t>
        </w:r>
      </w:hyperlink>
      <w:r w:rsidR="002C1796">
        <w:t>]</w:t>
      </w:r>
      <w:r>
        <w:br/>
        <w:t xml:space="preserve">• </w:t>
      </w:r>
      <w:r w:rsidR="002C1796">
        <w:t>Full-Stack MERN [</w:t>
      </w:r>
      <w:hyperlink r:id="rId14" w:history="1">
        <w:r w:rsidR="002C1796" w:rsidRPr="00E7147E">
          <w:rPr>
            <w:rStyle w:val="Hyperlink"/>
          </w:rPr>
          <w:t>Link</w:t>
        </w:r>
      </w:hyperlink>
      <w:r w:rsidR="002C1796">
        <w:t>]</w:t>
      </w:r>
      <w:r>
        <w:br/>
        <w:t>• Web Development</w:t>
      </w:r>
      <w:r w:rsidR="00A7757D">
        <w:t xml:space="preserve"> [</w:t>
      </w:r>
      <w:hyperlink r:id="rId15" w:history="1">
        <w:r w:rsidR="00A7757D" w:rsidRPr="00C43EB9">
          <w:rPr>
            <w:rStyle w:val="Hyperlink"/>
          </w:rPr>
          <w:t>Link</w:t>
        </w:r>
      </w:hyperlink>
      <w:r w:rsidR="00A7757D">
        <w:t>]</w:t>
      </w:r>
    </w:p>
    <w:p w14:paraId="60395EEB" w14:textId="77777777" w:rsidR="00412CEA" w:rsidRDefault="00097457">
      <w:r>
        <w:rPr>
          <w:b/>
          <w:color w:val="0066CC"/>
          <w:sz w:val="28"/>
        </w:rPr>
        <w:t>Professional Experience</w:t>
      </w:r>
    </w:p>
    <w:p w14:paraId="13FB46F3" w14:textId="6D393F67" w:rsidR="00412CEA" w:rsidRDefault="00097457">
      <w:r w:rsidRPr="003258B2">
        <w:rPr>
          <w:b/>
          <w:bCs/>
        </w:rPr>
        <w:t>M. Muthusamy and Associates – Audit Assistant (Nov 2022 – Oct 2024)</w:t>
      </w:r>
      <w:r w:rsidR="00B764AE">
        <w:rPr>
          <w:b/>
          <w:bCs/>
        </w:rPr>
        <w:t xml:space="preserve"> [</w:t>
      </w:r>
      <w:hyperlink r:id="rId16" w:history="1">
        <w:r w:rsidR="00B764AE" w:rsidRPr="00B764AE">
          <w:rPr>
            <w:rStyle w:val="Hyperlink"/>
            <w:b/>
            <w:bCs/>
          </w:rPr>
          <w:t>Link</w:t>
        </w:r>
      </w:hyperlink>
      <w:r w:rsidR="00B764AE">
        <w:rPr>
          <w:b/>
          <w:bCs/>
        </w:rPr>
        <w:t>]</w:t>
      </w:r>
      <w:r>
        <w:br/>
        <w:t>• Conducted concurrent and statutory audits for banks like SBI, Indian Bank, Canara Bank, etc.</w:t>
      </w:r>
      <w:r>
        <w:br/>
        <w:t>• Gained hands-on experience in compliance, documentation, and reporting.</w:t>
      </w:r>
    </w:p>
    <w:p w14:paraId="29DD8922" w14:textId="77777777" w:rsidR="00412CEA" w:rsidRDefault="00097457">
      <w:proofErr w:type="spellStart"/>
      <w:r w:rsidRPr="006A6C95">
        <w:rPr>
          <w:b/>
          <w:bCs/>
        </w:rPr>
        <w:t>Seyali</w:t>
      </w:r>
      <w:proofErr w:type="spellEnd"/>
      <w:r w:rsidRPr="006A6C95">
        <w:rPr>
          <w:b/>
          <w:bCs/>
        </w:rPr>
        <w:t xml:space="preserve"> Infotech Pvt. Ltd – Front End Development Trainee (Dec 2020 – Mar 2021)</w:t>
      </w:r>
      <w:r>
        <w:br/>
        <w:t>• Received training in HTML, CSS, JavaScript.</w:t>
      </w:r>
      <w:r>
        <w:br/>
        <w:t>• Built UI components and practiced modern front-end techniques.</w:t>
      </w:r>
    </w:p>
    <w:p w14:paraId="32E2A150" w14:textId="5E3034D4" w:rsidR="00412CEA" w:rsidRDefault="00097457">
      <w:r w:rsidRPr="003258B2">
        <w:rPr>
          <w:b/>
          <w:bCs/>
        </w:rPr>
        <w:t>Evolet Technologies Pvt. Ltd – Internship Trainee (Apr 2019 – Sept 2019)</w:t>
      </w:r>
      <w:r>
        <w:br/>
        <w:t>• Internship in Python and Machine Learning.</w:t>
      </w:r>
      <w:r>
        <w:br/>
        <w:t xml:space="preserve">• </w:t>
      </w:r>
      <w:r w:rsidR="00A95462">
        <w:t>Worked on</w:t>
      </w:r>
      <w:r w:rsidR="00A07FCD">
        <w:t xml:space="preserve"> </w:t>
      </w:r>
      <w:r>
        <w:t xml:space="preserve">projects and tutorials involving </w:t>
      </w:r>
      <w:r w:rsidR="00A95462">
        <w:t>Kaggle</w:t>
      </w:r>
      <w:r>
        <w:t xml:space="preserve"> datasets.</w:t>
      </w:r>
    </w:p>
    <w:p w14:paraId="3B534A3D" w14:textId="02841736" w:rsidR="00412CEA" w:rsidRDefault="00097457">
      <w:r w:rsidRPr="003258B2">
        <w:rPr>
          <w:b/>
          <w:bCs/>
        </w:rPr>
        <w:t xml:space="preserve">Indian Institute of Technology Madras – </w:t>
      </w:r>
      <w:r w:rsidR="003258B2">
        <w:rPr>
          <w:b/>
          <w:bCs/>
        </w:rPr>
        <w:t xml:space="preserve">Half Time </w:t>
      </w:r>
      <w:r w:rsidRPr="003258B2">
        <w:rPr>
          <w:b/>
          <w:bCs/>
        </w:rPr>
        <w:t>Research Assistant (Sept 2013 – Dec 2018)</w:t>
      </w:r>
      <w:r w:rsidR="00090F5A">
        <w:rPr>
          <w:b/>
          <w:bCs/>
        </w:rPr>
        <w:t xml:space="preserve"> [</w:t>
      </w:r>
      <w:hyperlink r:id="rId17" w:history="1">
        <w:r w:rsidR="00090F5A" w:rsidRPr="00090F5A">
          <w:rPr>
            <w:rStyle w:val="Hyperlink"/>
            <w:b/>
            <w:bCs/>
          </w:rPr>
          <w:t>Link</w:t>
        </w:r>
      </w:hyperlink>
      <w:r w:rsidR="00090F5A">
        <w:rPr>
          <w:b/>
          <w:bCs/>
        </w:rPr>
        <w:t>]</w:t>
      </w:r>
      <w:r>
        <w:br/>
        <w:t xml:space="preserve">• Worked on simulation projects using </w:t>
      </w:r>
      <w:proofErr w:type="spellStart"/>
      <w:r w:rsidR="001200FD">
        <w:t>I</w:t>
      </w:r>
      <w:r>
        <w:t>sogeometric</w:t>
      </w:r>
      <w:proofErr w:type="spellEnd"/>
      <w:r>
        <w:t xml:space="preserve"> methods for wave hydrodynamics.</w:t>
      </w:r>
      <w:r>
        <w:br/>
        <w:t xml:space="preserve">• Contributed to modeling and simulations using </w:t>
      </w:r>
      <w:proofErr w:type="spellStart"/>
      <w:r>
        <w:t>Boussinesq</w:t>
      </w:r>
      <w:proofErr w:type="spellEnd"/>
      <w:r>
        <w:t xml:space="preserve"> equations.</w:t>
      </w:r>
    </w:p>
    <w:p w14:paraId="2236A12C" w14:textId="77777777" w:rsidR="002114CA" w:rsidRDefault="002114CA">
      <w:pPr>
        <w:rPr>
          <w:b/>
          <w:color w:val="0066CC"/>
          <w:sz w:val="28"/>
        </w:rPr>
      </w:pPr>
    </w:p>
    <w:p w14:paraId="0553C747" w14:textId="2FD890C5" w:rsidR="00412CEA" w:rsidRDefault="00097457">
      <w:r>
        <w:rPr>
          <w:b/>
          <w:color w:val="0066CC"/>
          <w:sz w:val="28"/>
        </w:rPr>
        <w:lastRenderedPageBreak/>
        <w:t>Achievements</w:t>
      </w:r>
    </w:p>
    <w:p w14:paraId="7A109C59" w14:textId="3D961DB4" w:rsidR="00412CEA" w:rsidRDefault="00097457">
      <w:r>
        <w:t xml:space="preserve">• Secured </w:t>
      </w:r>
      <w:r w:rsidRPr="00051F6B">
        <w:rPr>
          <w:b/>
          <w:bCs/>
        </w:rPr>
        <w:t>97.43 percentile and AIR 1716 in GATE 2013</w:t>
      </w:r>
      <w:r>
        <w:t xml:space="preserve"> out of 67,000+ candidates.</w:t>
      </w:r>
      <w:r w:rsidR="00021E94">
        <w:t>[</w:t>
      </w:r>
      <w:hyperlink r:id="rId18" w:history="1">
        <w:r w:rsidR="00021E94" w:rsidRPr="00021E94">
          <w:rPr>
            <w:rStyle w:val="Hyperlink"/>
          </w:rPr>
          <w:t>Link</w:t>
        </w:r>
      </w:hyperlink>
      <w:r w:rsidR="00021E94">
        <w:t>]</w:t>
      </w:r>
      <w:r>
        <w:br/>
        <w:t>• 2nd Prize – ‘TOWER TROUBLE’, Civilization 2011, Anna University CEG.</w:t>
      </w:r>
      <w:r>
        <w:br/>
        <w:t>• 2nd Prize – ‘STRUCTURAL MODELLING’, Shrishti 2011, PSG Tech.</w:t>
      </w:r>
      <w:r>
        <w:br/>
        <w:t>• 3rd Place – Kho-Kho &amp; Football, Anna University Trichy.</w:t>
      </w:r>
      <w:r>
        <w:br/>
        <w:t xml:space="preserve">• 3rd Place – Science Quiz ‘HOW THINGS WORK’, </w:t>
      </w:r>
      <w:proofErr w:type="spellStart"/>
      <w:r>
        <w:t>Shaastra</w:t>
      </w:r>
      <w:proofErr w:type="spellEnd"/>
      <w:r>
        <w:t xml:space="preserve"> 2013, IIT Madras.</w:t>
      </w:r>
    </w:p>
    <w:p w14:paraId="6A4AECF4" w14:textId="77777777" w:rsidR="00412CEA" w:rsidRDefault="00097457">
      <w:r>
        <w:rPr>
          <w:b/>
          <w:color w:val="0066CC"/>
          <w:sz w:val="28"/>
        </w:rPr>
        <w:t>Volunteer Experience</w:t>
      </w:r>
    </w:p>
    <w:p w14:paraId="577138C3" w14:textId="5086CC03" w:rsidR="00412CEA" w:rsidRDefault="00097457">
      <w:r w:rsidRPr="00312E68">
        <w:rPr>
          <w:b/>
          <w:bCs/>
        </w:rPr>
        <w:t>Committee Member, SMSWM Workshop (2010)</w:t>
      </w:r>
      <w:r w:rsidRPr="00312E68">
        <w:rPr>
          <w:b/>
          <w:bCs/>
        </w:rPr>
        <w:br/>
      </w:r>
      <w:r>
        <w:t>• Led the ambience team (20 members) and co-headed hospitality for 20+ professors.</w:t>
      </w:r>
      <w:r>
        <w:br/>
      </w:r>
      <w:r>
        <w:br/>
      </w:r>
      <w:r w:rsidRPr="00312E68">
        <w:rPr>
          <w:b/>
          <w:bCs/>
        </w:rPr>
        <w:t>Secretary, Technical Club, Association of Civil Engineering, AUTT</w:t>
      </w:r>
      <w:r>
        <w:br/>
        <w:t>• Managed ₹50,000 budget and led 25 fundraising teams.</w:t>
      </w:r>
      <w:r>
        <w:br/>
      </w:r>
      <w:r>
        <w:br/>
      </w:r>
      <w:r w:rsidR="00866009" w:rsidRPr="00312E68">
        <w:rPr>
          <w:b/>
          <w:bCs/>
        </w:rPr>
        <w:t>Content-Writer</w:t>
      </w:r>
      <w:r w:rsidRPr="00312E68">
        <w:rPr>
          <w:b/>
          <w:bCs/>
        </w:rPr>
        <w:t xml:space="preserve">, </w:t>
      </w:r>
      <w:proofErr w:type="spellStart"/>
      <w:r w:rsidRPr="00312E68">
        <w:rPr>
          <w:b/>
          <w:bCs/>
        </w:rPr>
        <w:t>AUTianz</w:t>
      </w:r>
      <w:proofErr w:type="spellEnd"/>
      <w:r w:rsidRPr="00312E68">
        <w:rPr>
          <w:b/>
          <w:bCs/>
        </w:rPr>
        <w:t xml:space="preserve"> e-Magazine</w:t>
      </w:r>
      <w:r>
        <w:br/>
        <w:t>• Wrote and edited various articles circulated at Anna University Trichy.</w:t>
      </w:r>
    </w:p>
    <w:p w14:paraId="2D9B6ECD" w14:textId="77777777" w:rsidR="00412CEA" w:rsidRDefault="00097457">
      <w:r>
        <w:rPr>
          <w:b/>
          <w:color w:val="0066CC"/>
          <w:sz w:val="28"/>
        </w:rPr>
        <w:t>Soft Skills</w:t>
      </w:r>
    </w:p>
    <w:p w14:paraId="3EF67FC5" w14:textId="1AD21DC3" w:rsidR="00412CEA" w:rsidRDefault="00097457">
      <w:r>
        <w:t>• Excellent speaker – Toastmasters and Oratory Club, IIT Madras.</w:t>
      </w:r>
      <w:r w:rsidR="00E95CC0">
        <w:t xml:space="preserve"> [</w:t>
      </w:r>
      <w:hyperlink r:id="rId19" w:history="1">
        <w:r w:rsidR="00E95CC0" w:rsidRPr="005C320B">
          <w:rPr>
            <w:rStyle w:val="Hyperlink"/>
          </w:rPr>
          <w:t>Link</w:t>
        </w:r>
      </w:hyperlink>
      <w:r w:rsidR="00E95CC0">
        <w:t>]</w:t>
      </w:r>
      <w:r>
        <w:br/>
        <w:t>• Recognized for PowerPoint presentation skills in ICAI OC &amp; ITT training.</w:t>
      </w:r>
      <w:r>
        <w:br/>
        <w:t>• Strong leadership and communication.</w:t>
      </w:r>
    </w:p>
    <w:p w14:paraId="1190857B" w14:textId="77777777" w:rsidR="00412CEA" w:rsidRDefault="00097457">
      <w:r>
        <w:rPr>
          <w:b/>
          <w:color w:val="0066CC"/>
          <w:sz w:val="28"/>
        </w:rPr>
        <w:t>Languages Known</w:t>
      </w:r>
    </w:p>
    <w:p w14:paraId="705D7C26" w14:textId="77777777" w:rsidR="00412CEA" w:rsidRDefault="00097457">
      <w:r>
        <w:t>• Tamil</w:t>
      </w:r>
      <w:r>
        <w:br/>
        <w:t>• English</w:t>
      </w:r>
    </w:p>
    <w:p w14:paraId="4D70AE0C" w14:textId="77777777" w:rsidR="00412CEA" w:rsidRDefault="00097457">
      <w:r>
        <w:rPr>
          <w:b/>
          <w:color w:val="0066CC"/>
          <w:sz w:val="28"/>
        </w:rPr>
        <w:t>Areas of Interest &amp; Hobbies</w:t>
      </w:r>
    </w:p>
    <w:p w14:paraId="76D1E017" w14:textId="77777777" w:rsidR="00412CEA" w:rsidRDefault="00097457">
      <w:r>
        <w:t>• Reading</w:t>
      </w:r>
      <w:r>
        <w:br/>
        <w:t>• Swimming</w:t>
      </w:r>
      <w:r>
        <w:br/>
        <w:t>• Yoga and exercise</w:t>
      </w:r>
    </w:p>
    <w:sectPr w:rsidR="00412C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F74296"/>
    <w:multiLevelType w:val="hybridMultilevel"/>
    <w:tmpl w:val="D04C911E"/>
    <w:lvl w:ilvl="0" w:tplc="AD926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D58F3"/>
    <w:multiLevelType w:val="hybridMultilevel"/>
    <w:tmpl w:val="758C1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136444">
    <w:abstractNumId w:val="8"/>
  </w:num>
  <w:num w:numId="2" w16cid:durableId="1475679757">
    <w:abstractNumId w:val="6"/>
  </w:num>
  <w:num w:numId="3" w16cid:durableId="997271369">
    <w:abstractNumId w:val="5"/>
  </w:num>
  <w:num w:numId="4" w16cid:durableId="611400867">
    <w:abstractNumId w:val="4"/>
  </w:num>
  <w:num w:numId="5" w16cid:durableId="1897230284">
    <w:abstractNumId w:val="7"/>
  </w:num>
  <w:num w:numId="6" w16cid:durableId="264922126">
    <w:abstractNumId w:val="3"/>
  </w:num>
  <w:num w:numId="7" w16cid:durableId="1061053755">
    <w:abstractNumId w:val="2"/>
  </w:num>
  <w:num w:numId="8" w16cid:durableId="295918831">
    <w:abstractNumId w:val="1"/>
  </w:num>
  <w:num w:numId="9" w16cid:durableId="187332873">
    <w:abstractNumId w:val="0"/>
  </w:num>
  <w:num w:numId="10" w16cid:durableId="212159204">
    <w:abstractNumId w:val="10"/>
  </w:num>
  <w:num w:numId="11" w16cid:durableId="14926007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5D2"/>
    <w:rsid w:val="00021E94"/>
    <w:rsid w:val="00022A52"/>
    <w:rsid w:val="00034616"/>
    <w:rsid w:val="00051F6B"/>
    <w:rsid w:val="0006063C"/>
    <w:rsid w:val="00090F5A"/>
    <w:rsid w:val="00097457"/>
    <w:rsid w:val="000D69FD"/>
    <w:rsid w:val="001200FD"/>
    <w:rsid w:val="0015074B"/>
    <w:rsid w:val="00173C37"/>
    <w:rsid w:val="001D6D1F"/>
    <w:rsid w:val="001F2204"/>
    <w:rsid w:val="002114CA"/>
    <w:rsid w:val="0022164A"/>
    <w:rsid w:val="0029639D"/>
    <w:rsid w:val="002C1796"/>
    <w:rsid w:val="00312E68"/>
    <w:rsid w:val="00322C50"/>
    <w:rsid w:val="003258B2"/>
    <w:rsid w:val="00326F90"/>
    <w:rsid w:val="00391886"/>
    <w:rsid w:val="003A00D6"/>
    <w:rsid w:val="003C229B"/>
    <w:rsid w:val="00412CEA"/>
    <w:rsid w:val="004751EB"/>
    <w:rsid w:val="0047795E"/>
    <w:rsid w:val="004C7481"/>
    <w:rsid w:val="004D0F5B"/>
    <w:rsid w:val="004D3B23"/>
    <w:rsid w:val="0051530E"/>
    <w:rsid w:val="00532A0C"/>
    <w:rsid w:val="00557831"/>
    <w:rsid w:val="005A5F8E"/>
    <w:rsid w:val="005C0462"/>
    <w:rsid w:val="005C320B"/>
    <w:rsid w:val="00603C7A"/>
    <w:rsid w:val="006A6C95"/>
    <w:rsid w:val="007D353D"/>
    <w:rsid w:val="007E70B3"/>
    <w:rsid w:val="00866009"/>
    <w:rsid w:val="00881230"/>
    <w:rsid w:val="008A6286"/>
    <w:rsid w:val="008B33CC"/>
    <w:rsid w:val="008E3F86"/>
    <w:rsid w:val="00912181"/>
    <w:rsid w:val="009250EA"/>
    <w:rsid w:val="00936A58"/>
    <w:rsid w:val="009A7C28"/>
    <w:rsid w:val="009B01F0"/>
    <w:rsid w:val="009B4D39"/>
    <w:rsid w:val="00A07FCD"/>
    <w:rsid w:val="00A50423"/>
    <w:rsid w:val="00A7757D"/>
    <w:rsid w:val="00A9527B"/>
    <w:rsid w:val="00A95462"/>
    <w:rsid w:val="00AA1D8D"/>
    <w:rsid w:val="00AB5AE6"/>
    <w:rsid w:val="00B03E3B"/>
    <w:rsid w:val="00B17AB2"/>
    <w:rsid w:val="00B426D0"/>
    <w:rsid w:val="00B47730"/>
    <w:rsid w:val="00B7274A"/>
    <w:rsid w:val="00B764AE"/>
    <w:rsid w:val="00C16C47"/>
    <w:rsid w:val="00C308CC"/>
    <w:rsid w:val="00C43EB9"/>
    <w:rsid w:val="00C909EB"/>
    <w:rsid w:val="00CA135D"/>
    <w:rsid w:val="00CB0664"/>
    <w:rsid w:val="00CD789A"/>
    <w:rsid w:val="00D222B5"/>
    <w:rsid w:val="00D4255E"/>
    <w:rsid w:val="00D56B35"/>
    <w:rsid w:val="00D741A9"/>
    <w:rsid w:val="00D867FA"/>
    <w:rsid w:val="00DD50C6"/>
    <w:rsid w:val="00DF6BFE"/>
    <w:rsid w:val="00E33376"/>
    <w:rsid w:val="00E7147E"/>
    <w:rsid w:val="00E76959"/>
    <w:rsid w:val="00E95CC0"/>
    <w:rsid w:val="00EE26FB"/>
    <w:rsid w:val="00F44125"/>
    <w:rsid w:val="00F627D7"/>
    <w:rsid w:val="00F670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0DC3D95-9515-4FE8-AD56-958D2B3C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E3F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F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7C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-kumaran/Mini-Supermarket-Cashier-App" TargetMode="External"/><Relationship Id="rId13" Type="http://schemas.openxmlformats.org/officeDocument/2006/relationships/hyperlink" Target="https://drive.google.com/file/d/1yfbcQ0vQiKq_K-05JCnTSYoiYq7oIOTU/view?usp=sharing" TargetMode="External"/><Relationship Id="rId18" Type="http://schemas.openxmlformats.org/officeDocument/2006/relationships/hyperlink" Target="https://drive.google.com/file/d/1B4tvs25yGJAqRrciQxRMuox2QWh3xAc5/view?usp=shari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linkedin.com/in/manojkumardharmalingam/" TargetMode="External"/><Relationship Id="rId12" Type="http://schemas.openxmlformats.org/officeDocument/2006/relationships/hyperlink" Target="https://mu-kumaran.github.io/MyJourney/" TargetMode="External"/><Relationship Id="rId17" Type="http://schemas.openxmlformats.org/officeDocument/2006/relationships/hyperlink" Target="https://drive.google.com/file/d/16vGdTCR_zDNYum1vPrZC30vtlVPWB6Ys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xg9uq2nap9cdt9VNFCa0zxAfBWpIA2n_/view?usp=shar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u-kumaran" TargetMode="External"/><Relationship Id="rId11" Type="http://schemas.openxmlformats.org/officeDocument/2006/relationships/hyperlink" Target="https://shopresso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YELP9-cjJQ5AhVPBo4DDSZWkr6K7KkuB/view?usp=sharing" TargetMode="External"/><Relationship Id="rId10" Type="http://schemas.openxmlformats.org/officeDocument/2006/relationships/hyperlink" Target="https://mu-kumaran.github.io/currentweatherapp/" TargetMode="External"/><Relationship Id="rId19" Type="http://schemas.openxmlformats.org/officeDocument/2006/relationships/hyperlink" Target="https://drive.google.com/file/d/19Rni9uglsOwy26d9GzPY6ONrCU1P8aZ6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u-kumaran/Library-Management-App" TargetMode="External"/><Relationship Id="rId14" Type="http://schemas.openxmlformats.org/officeDocument/2006/relationships/hyperlink" Target="https://drive.google.com/file/d/1xoouepN0ke2s_LwJljkEcDltcoHxm5I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MANOJ KUMAR DHARMALINGAM</cp:lastModifiedBy>
  <cp:revision>7</cp:revision>
  <dcterms:created xsi:type="dcterms:W3CDTF">2025-06-01T13:47:00Z</dcterms:created>
  <dcterms:modified xsi:type="dcterms:W3CDTF">2025-06-12T11:06:00Z</dcterms:modified>
  <cp:category/>
</cp:coreProperties>
</file>